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E6D" w:rsidRDefault="00D46E6D" w:rsidP="00D46E6D">
      <w:pPr>
        <w:jc w:val="center"/>
      </w:pPr>
      <w:r>
        <w:t>Edgard Angelo</w:t>
      </w:r>
    </w:p>
    <w:p w:rsidR="00D46E6D" w:rsidRDefault="00D46E6D" w:rsidP="00D46E6D">
      <w:pPr>
        <w:jc w:val="center"/>
      </w:pPr>
      <w:proofErr w:type="spellStart"/>
      <w:r>
        <w:t>Pesquisa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</w:p>
    <w:p w:rsidR="00D46E6D" w:rsidRDefault="00D46E6D" w:rsidP="00D46E6D">
      <w:pPr>
        <w:jc w:val="center"/>
      </w:pPr>
      <w:r>
        <w:t>Para de Minas</w:t>
      </w:r>
    </w:p>
    <w:p w:rsidR="00D46E6D" w:rsidRDefault="00D46E6D" w:rsidP="00D46E6D">
      <w:pPr>
        <w:jc w:val="center"/>
      </w:pPr>
      <w:r>
        <w:t>2025</w:t>
      </w:r>
    </w:p>
    <w:p w:rsidR="00D0091F" w:rsidRDefault="00D46E6D">
      <w:pPr>
        <w:pStyle w:val="Ttulo1"/>
        <w:spacing w:line="360" w:lineRule="auto"/>
      </w:pPr>
      <w:r>
        <w:rPr>
          <w:rFonts w:ascii="Times New Roman" w:hAnsi="Times New Roman"/>
          <w:b w:val="0"/>
          <w:sz w:val="24"/>
        </w:rPr>
        <w:t>🔧</w:t>
      </w:r>
      <w:r>
        <w:rPr>
          <w:rFonts w:ascii="Times New Roman" w:hAnsi="Times New Roman"/>
          <w:b w:val="0"/>
          <w:sz w:val="24"/>
        </w:rPr>
        <w:t xml:space="preserve"> GIT: O </w:t>
      </w:r>
      <w:proofErr w:type="spellStart"/>
      <w:r>
        <w:rPr>
          <w:rFonts w:ascii="Times New Roman" w:hAnsi="Times New Roman"/>
          <w:b w:val="0"/>
          <w:sz w:val="24"/>
        </w:rPr>
        <w:t>que</w:t>
      </w:r>
      <w:proofErr w:type="spellEnd"/>
      <w:r>
        <w:rPr>
          <w:rFonts w:ascii="Times New Roman" w:hAnsi="Times New Roman"/>
          <w:b w:val="0"/>
          <w:sz w:val="24"/>
        </w:rPr>
        <w:t xml:space="preserve"> é?</w:t>
      </w:r>
    </w:p>
    <w:p w:rsidR="00D0091F" w:rsidRDefault="00D46E6D">
      <w:pPr>
        <w:spacing w:after="0" w:line="360" w:lineRule="auto"/>
        <w:jc w:val="both"/>
      </w:pPr>
      <w:r>
        <w:t xml:space="preserve">Git é um sistema de controle de versão distribuído criado por Linus Torvalds (o mesmo criador do Linux) em 2005. Ele permite que vários desenvolvedores trabalhem no mesmo projeto de forma organizada, </w:t>
      </w:r>
      <w:r>
        <w:t>registrando cada mudança no código.</w:t>
      </w:r>
    </w:p>
    <w:p w:rsidR="00D0091F" w:rsidRDefault="00D46E6D">
      <w:pPr>
        <w:spacing w:after="0" w:line="360" w:lineRule="auto"/>
        <w:jc w:val="both"/>
      </w:pPr>
      <w:r>
        <w:t>Conceitos principais:</w:t>
      </w:r>
    </w:p>
    <w:p w:rsidR="00D0091F" w:rsidRDefault="00D46E6D">
      <w:pPr>
        <w:spacing w:after="0" w:line="360" w:lineRule="auto"/>
        <w:jc w:val="both"/>
      </w:pPr>
      <w:r>
        <w:t>- Repositório: Diretório onde o Git armazena arquivos e o histórico de alterações.</w:t>
      </w:r>
    </w:p>
    <w:p w:rsidR="00D0091F" w:rsidRDefault="00D46E6D">
      <w:pPr>
        <w:spacing w:after="0" w:line="360" w:lineRule="auto"/>
        <w:jc w:val="both"/>
      </w:pPr>
      <w:r>
        <w:t>- Commit: Registro das alterações feitas.</w:t>
      </w:r>
    </w:p>
    <w:p w:rsidR="00D0091F" w:rsidRDefault="00D46E6D">
      <w:pPr>
        <w:spacing w:after="0" w:line="360" w:lineRule="auto"/>
        <w:jc w:val="both"/>
      </w:pPr>
      <w:r>
        <w:t>- Branch: Ramificação de desenvolvimento.</w:t>
      </w:r>
    </w:p>
    <w:p w:rsidR="00D0091F" w:rsidRDefault="00D46E6D">
      <w:pPr>
        <w:spacing w:after="0" w:line="360" w:lineRule="auto"/>
        <w:jc w:val="both"/>
      </w:pPr>
      <w:r>
        <w:t>- Merge: Junta diferentes branc</w:t>
      </w:r>
      <w:r>
        <w:t>hes.</w:t>
      </w:r>
    </w:p>
    <w:p w:rsidR="00D0091F" w:rsidRDefault="00D46E6D">
      <w:pPr>
        <w:spacing w:after="0" w:line="360" w:lineRule="auto"/>
        <w:jc w:val="both"/>
      </w:pPr>
      <w:r>
        <w:t>- Clone: Cópia de um repositório.</w:t>
      </w:r>
    </w:p>
    <w:p w:rsidR="00D0091F" w:rsidRDefault="00D46E6D">
      <w:pPr>
        <w:spacing w:after="0" w:line="360" w:lineRule="auto"/>
        <w:jc w:val="both"/>
      </w:pPr>
      <w:r>
        <w:t>- Push/Pull: Enviar/receber alterações entre repositórios.</w:t>
      </w:r>
    </w:p>
    <w:p w:rsidR="00D0091F" w:rsidRDefault="00D46E6D">
      <w:pPr>
        <w:spacing w:after="0" w:line="360" w:lineRule="auto"/>
        <w:jc w:val="both"/>
      </w:pPr>
      <w:r>
        <w:t>Vantagens: histórico completo, trabalho offline, segurança e agilidade.</w:t>
      </w:r>
    </w:p>
    <w:p w:rsidR="00D0091F" w:rsidRDefault="00D46E6D">
      <w:pPr>
        <w:pStyle w:val="Ttulo1"/>
        <w:spacing w:line="360" w:lineRule="auto"/>
      </w:pPr>
      <w:r>
        <w:rPr>
          <w:rFonts w:ascii="Times New Roman" w:hAnsi="Times New Roman"/>
          <w:b w:val="0"/>
          <w:sz w:val="24"/>
        </w:rPr>
        <w:t>🌐</w:t>
      </w:r>
      <w:r>
        <w:rPr>
          <w:rFonts w:ascii="Times New Roman" w:hAnsi="Times New Roman"/>
          <w:b w:val="0"/>
          <w:sz w:val="24"/>
        </w:rPr>
        <w:t xml:space="preserve"> GITHUB: O que é?</w:t>
      </w:r>
    </w:p>
    <w:p w:rsidR="00D0091F" w:rsidRDefault="00D46E6D">
      <w:pPr>
        <w:spacing w:after="0" w:line="360" w:lineRule="auto"/>
        <w:jc w:val="both"/>
      </w:pPr>
      <w:r>
        <w:t>GitHub é uma plataforma online de hospedagem de código-fonte que u</w:t>
      </w:r>
      <w:r>
        <w:t>tiliza o Git. Permite que desenvolvedores armazenem, compartilhem e colaborem em projetos com funcionalidades extras.</w:t>
      </w:r>
    </w:p>
    <w:p w:rsidR="00D0091F" w:rsidRDefault="00D46E6D">
      <w:pPr>
        <w:spacing w:after="0" w:line="360" w:lineRule="auto"/>
        <w:jc w:val="both"/>
      </w:pPr>
      <w:r>
        <w:t>Funcionalidades:</w:t>
      </w:r>
    </w:p>
    <w:p w:rsidR="00D0091F" w:rsidRDefault="00D46E6D">
      <w:pPr>
        <w:spacing w:after="0" w:line="360" w:lineRule="auto"/>
        <w:jc w:val="both"/>
      </w:pPr>
      <w:r>
        <w:t>- Repositórios públicos/privados</w:t>
      </w:r>
    </w:p>
    <w:p w:rsidR="00D0091F" w:rsidRDefault="00D46E6D">
      <w:pPr>
        <w:spacing w:after="0" w:line="360" w:lineRule="auto"/>
        <w:jc w:val="both"/>
      </w:pPr>
      <w:r>
        <w:t>- Issues, Pull Requests, GitHub Actions, GitHub Pages, Wiki</w:t>
      </w:r>
    </w:p>
    <w:p w:rsidR="00D0091F" w:rsidRDefault="00D46E6D">
      <w:pPr>
        <w:spacing w:after="0" w:line="360" w:lineRule="auto"/>
        <w:jc w:val="both"/>
      </w:pPr>
      <w:r>
        <w:t>- Métricas como Stars e Fork</w:t>
      </w:r>
      <w:r>
        <w:t>s</w:t>
      </w:r>
    </w:p>
    <w:p w:rsidR="00D0091F" w:rsidRDefault="00D46E6D">
      <w:pPr>
        <w:pStyle w:val="Ttulo1"/>
        <w:spacing w:line="360" w:lineRule="auto"/>
      </w:pPr>
      <w:r>
        <w:rPr>
          <w:rFonts w:ascii="Times New Roman" w:hAnsi="Times New Roman"/>
          <w:b w:val="0"/>
          <w:sz w:val="24"/>
        </w:rPr>
        <w:t>🔁</w:t>
      </w:r>
      <w:r>
        <w:rPr>
          <w:rFonts w:ascii="Times New Roman" w:hAnsi="Times New Roman"/>
          <w:b w:val="0"/>
          <w:sz w:val="24"/>
        </w:rPr>
        <w:t xml:space="preserve"> Diferença entre Git e GitHub</w:t>
      </w:r>
    </w:p>
    <w:p w:rsidR="00D0091F" w:rsidRDefault="00D46E6D">
      <w:pPr>
        <w:spacing w:after="0" w:line="360" w:lineRule="auto"/>
        <w:jc w:val="both"/>
      </w:pPr>
      <w:r>
        <w:t>Git é uma ferramenta de controle de versão local, enquanto o GitHub é uma plataforma de hospedagem e colaboração baseada em Git.</w:t>
      </w:r>
    </w:p>
    <w:p w:rsidR="00D0091F" w:rsidRDefault="00D46E6D">
      <w:pPr>
        <w:spacing w:after="0" w:line="360" w:lineRule="auto"/>
        <w:jc w:val="both"/>
      </w:pPr>
      <w:r>
        <w:t>Git funciona offline, GitHub exige internet. Git usa linha de comando, GitHub oferece interfa</w:t>
      </w:r>
      <w:r>
        <w:t>ce web.</w:t>
      </w:r>
    </w:p>
    <w:p w:rsidR="00D0091F" w:rsidRDefault="00D46E6D">
      <w:pPr>
        <w:pStyle w:val="Ttulo1"/>
        <w:spacing w:line="360" w:lineRule="auto"/>
      </w:pPr>
      <w:r>
        <w:rPr>
          <w:rFonts w:ascii="Times New Roman" w:hAnsi="Times New Roman"/>
          <w:b w:val="0"/>
          <w:sz w:val="24"/>
        </w:rPr>
        <w:lastRenderedPageBreak/>
        <w:t>⚙</w:t>
      </w:r>
      <w:r>
        <w:rPr>
          <w:rFonts w:ascii="Times New Roman" w:hAnsi="Times New Roman"/>
          <w:b w:val="0"/>
          <w:sz w:val="24"/>
        </w:rPr>
        <w:t>️</w:t>
      </w:r>
      <w:r>
        <w:rPr>
          <w:rFonts w:ascii="Times New Roman" w:hAnsi="Times New Roman"/>
          <w:b w:val="0"/>
          <w:sz w:val="24"/>
        </w:rPr>
        <w:t xml:space="preserve"> Fluxo básico de trabalho com Git e GitHub</w:t>
      </w:r>
    </w:p>
    <w:p w:rsidR="00D0091F" w:rsidRDefault="00D46E6D">
      <w:pPr>
        <w:spacing w:after="0" w:line="360" w:lineRule="auto"/>
        <w:jc w:val="both"/>
      </w:pPr>
      <w:r>
        <w:t>1. Instalar o Git</w:t>
      </w:r>
    </w:p>
    <w:p w:rsidR="00D0091F" w:rsidRDefault="00D46E6D">
      <w:pPr>
        <w:spacing w:after="0" w:line="360" w:lineRule="auto"/>
        <w:jc w:val="both"/>
      </w:pPr>
      <w:r>
        <w:t>2. Configurar o Git: user.name e user.email</w:t>
      </w:r>
    </w:p>
    <w:p w:rsidR="00D0091F" w:rsidRDefault="00D46E6D">
      <w:pPr>
        <w:spacing w:after="0" w:line="360" w:lineRule="auto"/>
        <w:jc w:val="both"/>
      </w:pPr>
      <w:r>
        <w:t>3. Criar ou clonar um repositório</w:t>
      </w:r>
    </w:p>
    <w:p w:rsidR="00D0091F" w:rsidRDefault="00D46E6D">
      <w:pPr>
        <w:spacing w:after="0" w:line="360" w:lineRule="auto"/>
        <w:jc w:val="both"/>
      </w:pPr>
      <w:r>
        <w:t>4. Fazer alterações: git status, git add, git commit, git push</w:t>
      </w:r>
    </w:p>
    <w:p w:rsidR="00D0091F" w:rsidRDefault="00D46E6D">
      <w:pPr>
        <w:spacing w:after="0" w:line="360" w:lineRule="auto"/>
        <w:jc w:val="both"/>
      </w:pPr>
      <w:r>
        <w:t>5. Colaborar: usar branches, pull requests e</w:t>
      </w:r>
      <w:r>
        <w:t xml:space="preserve"> merge no GitHub</w:t>
      </w:r>
      <w:bookmarkStart w:id="0" w:name="_GoBack"/>
      <w:bookmarkEnd w:id="0"/>
    </w:p>
    <w:p w:rsidR="00D0091F" w:rsidRDefault="00D46E6D">
      <w:pPr>
        <w:pStyle w:val="Ttulo1"/>
        <w:spacing w:line="360" w:lineRule="auto"/>
      </w:pPr>
      <w:r>
        <w:rPr>
          <w:rFonts w:ascii="Times New Roman" w:hAnsi="Times New Roman"/>
          <w:b w:val="0"/>
          <w:sz w:val="24"/>
        </w:rPr>
        <w:t>📚</w:t>
      </w:r>
      <w:r>
        <w:rPr>
          <w:rFonts w:ascii="Times New Roman" w:hAnsi="Times New Roman"/>
          <w:b w:val="0"/>
          <w:sz w:val="24"/>
        </w:rPr>
        <w:t xml:space="preserve"> Recursos para aprender Git e GitHub</w:t>
      </w:r>
    </w:p>
    <w:p w:rsidR="00D0091F" w:rsidRDefault="00D46E6D">
      <w:pPr>
        <w:spacing w:after="0" w:line="360" w:lineRule="auto"/>
        <w:jc w:val="both"/>
      </w:pPr>
      <w:r>
        <w:t>- Pro Git Book: https://git-scm.com/book/pt-br/v2</w:t>
      </w:r>
    </w:p>
    <w:p w:rsidR="00D0091F" w:rsidRDefault="00D46E6D">
      <w:pPr>
        <w:spacing w:after="0" w:line="360" w:lineRule="auto"/>
        <w:jc w:val="both"/>
      </w:pPr>
      <w:r>
        <w:t>- GitHub Docs: https://docs.github.com/pt</w:t>
      </w:r>
    </w:p>
    <w:p w:rsidR="00D0091F" w:rsidRDefault="00D46E6D">
      <w:pPr>
        <w:spacing w:after="0" w:line="360" w:lineRule="auto"/>
        <w:jc w:val="both"/>
      </w:pPr>
      <w:r>
        <w:t>- GitHub Learning Lab: https://lab.github.com/</w:t>
      </w:r>
    </w:p>
    <w:p w:rsidR="00D0091F" w:rsidRDefault="00D46E6D">
      <w:pPr>
        <w:spacing w:after="0" w:line="360" w:lineRule="auto"/>
        <w:jc w:val="both"/>
      </w:pPr>
      <w:r>
        <w:t>-</w:t>
      </w:r>
      <w:proofErr w:type="spellStart"/>
      <w:r>
        <w:t>Curso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Vídeo</w:t>
      </w:r>
      <w:proofErr w:type="spellEnd"/>
      <w:r>
        <w:t xml:space="preserve"> </w:t>
      </w:r>
      <w:r>
        <w:t>(YouTube):</w:t>
      </w:r>
      <w:r>
        <w:t xml:space="preserve"> </w:t>
      </w:r>
      <w:r>
        <w:t>https://www.youtube.com/playlist?list=PLHz_AreHm4dlKP6QQCekuIPky1CiwmdI6</w:t>
      </w:r>
    </w:p>
    <w:p w:rsidR="00D0091F" w:rsidRDefault="00D46E6D">
      <w:pPr>
        <w:pStyle w:val="Ttulo1"/>
        <w:spacing w:line="360" w:lineRule="au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🔗</w:t>
      </w:r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Referências</w:t>
      </w:r>
      <w:proofErr w:type="spellEnd"/>
    </w:p>
    <w:p w:rsidR="00D46E6D" w:rsidRPr="00D46E6D" w:rsidRDefault="00D46E6D" w:rsidP="00D46E6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pt-BR" w:eastAsia="pt-BR"/>
        </w:rPr>
      </w:pPr>
      <w:r w:rsidRPr="00D46E6D">
        <w:rPr>
          <w:rFonts w:eastAsia="Times New Roman" w:hAnsi="Symbol" w:cs="Times New Roman"/>
          <w:szCs w:val="24"/>
          <w:lang w:val="pt-BR" w:eastAsia="pt-BR"/>
        </w:rPr>
        <w:t></w:t>
      </w:r>
      <w:r w:rsidRPr="00D46E6D">
        <w:rPr>
          <w:rFonts w:eastAsia="Times New Roman" w:cs="Times New Roman"/>
          <w:szCs w:val="24"/>
          <w:lang w:val="pt-BR" w:eastAsia="pt-BR"/>
        </w:rPr>
        <w:t xml:space="preserve">  GIT-SCM. </w:t>
      </w:r>
      <w:proofErr w:type="spellStart"/>
      <w:r w:rsidRPr="00D46E6D">
        <w:rPr>
          <w:rFonts w:eastAsia="Times New Roman" w:cs="Times New Roman"/>
          <w:i/>
          <w:iCs/>
          <w:szCs w:val="24"/>
          <w:lang w:val="pt-BR" w:eastAsia="pt-BR"/>
        </w:rPr>
        <w:t>Git</w:t>
      </w:r>
      <w:proofErr w:type="spellEnd"/>
      <w:r w:rsidRPr="00D46E6D">
        <w:rPr>
          <w:rFonts w:eastAsia="Times New Roman" w:cs="Times New Roman"/>
          <w:szCs w:val="24"/>
          <w:lang w:val="pt-BR" w:eastAsia="pt-BR"/>
        </w:rPr>
        <w:t xml:space="preserve">. Disponível em: </w:t>
      </w:r>
      <w:hyperlink r:id="rId6" w:tgtFrame="_new" w:history="1">
        <w:r w:rsidRPr="00D46E6D">
          <w:rPr>
            <w:rFonts w:eastAsia="Times New Roman" w:cs="Times New Roman"/>
            <w:color w:val="0000FF"/>
            <w:szCs w:val="24"/>
            <w:u w:val="single"/>
            <w:lang w:val="pt-BR" w:eastAsia="pt-BR"/>
          </w:rPr>
          <w:t>https://git-scm.com</w:t>
        </w:r>
      </w:hyperlink>
      <w:r w:rsidRPr="00D46E6D">
        <w:rPr>
          <w:rFonts w:eastAsia="Times New Roman" w:cs="Times New Roman"/>
          <w:szCs w:val="24"/>
          <w:lang w:val="pt-BR" w:eastAsia="pt-BR"/>
        </w:rPr>
        <w:t>. Acesso em: 09 abr. 2025.</w:t>
      </w:r>
    </w:p>
    <w:p w:rsidR="00D46E6D" w:rsidRPr="00D46E6D" w:rsidRDefault="00D46E6D" w:rsidP="00D46E6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pt-BR" w:eastAsia="pt-BR"/>
        </w:rPr>
      </w:pPr>
      <w:r w:rsidRPr="00D46E6D">
        <w:rPr>
          <w:rFonts w:eastAsia="Times New Roman" w:hAnsi="Symbol" w:cs="Times New Roman"/>
          <w:szCs w:val="24"/>
          <w:lang w:val="pt-BR" w:eastAsia="pt-BR"/>
        </w:rPr>
        <w:t></w:t>
      </w:r>
      <w:r w:rsidRPr="00D46E6D">
        <w:rPr>
          <w:rFonts w:eastAsia="Times New Roman" w:cs="Times New Roman"/>
          <w:szCs w:val="24"/>
          <w:lang w:val="pt-BR" w:eastAsia="pt-BR"/>
        </w:rPr>
        <w:t xml:space="preserve">  CHACON, Scott; STRAUB, Ben. </w:t>
      </w:r>
      <w:r w:rsidRPr="00D46E6D">
        <w:rPr>
          <w:rFonts w:eastAsia="Times New Roman" w:cs="Times New Roman"/>
          <w:i/>
          <w:iCs/>
          <w:szCs w:val="24"/>
          <w:lang w:val="pt-BR" w:eastAsia="pt-BR"/>
        </w:rPr>
        <w:t xml:space="preserve">Pro </w:t>
      </w:r>
      <w:proofErr w:type="spellStart"/>
      <w:r w:rsidRPr="00D46E6D">
        <w:rPr>
          <w:rFonts w:eastAsia="Times New Roman" w:cs="Times New Roman"/>
          <w:i/>
          <w:iCs/>
          <w:szCs w:val="24"/>
          <w:lang w:val="pt-BR" w:eastAsia="pt-BR"/>
        </w:rPr>
        <w:t>Git</w:t>
      </w:r>
      <w:proofErr w:type="spellEnd"/>
      <w:r w:rsidRPr="00D46E6D">
        <w:rPr>
          <w:rFonts w:eastAsia="Times New Roman" w:cs="Times New Roman"/>
          <w:szCs w:val="24"/>
          <w:lang w:val="pt-BR" w:eastAsia="pt-BR"/>
        </w:rPr>
        <w:t xml:space="preserve">. 2. ed. Disponível em: </w:t>
      </w:r>
      <w:hyperlink r:id="rId7" w:tgtFrame="_new" w:history="1">
        <w:r w:rsidRPr="00D46E6D">
          <w:rPr>
            <w:rFonts w:eastAsia="Times New Roman" w:cs="Times New Roman"/>
            <w:color w:val="0000FF"/>
            <w:szCs w:val="24"/>
            <w:u w:val="single"/>
            <w:lang w:val="pt-BR" w:eastAsia="pt-BR"/>
          </w:rPr>
          <w:t>https://git-scm.com/book/pt-br/v2</w:t>
        </w:r>
      </w:hyperlink>
      <w:r w:rsidRPr="00D46E6D">
        <w:rPr>
          <w:rFonts w:eastAsia="Times New Roman" w:cs="Times New Roman"/>
          <w:szCs w:val="24"/>
          <w:lang w:val="pt-BR" w:eastAsia="pt-BR"/>
        </w:rPr>
        <w:t>. Acesso em: 09 abr. 2025.</w:t>
      </w:r>
    </w:p>
    <w:p w:rsidR="00D46E6D" w:rsidRPr="00D46E6D" w:rsidRDefault="00D46E6D" w:rsidP="00D46E6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pt-BR" w:eastAsia="pt-BR"/>
        </w:rPr>
      </w:pPr>
      <w:r w:rsidRPr="00D46E6D">
        <w:rPr>
          <w:rFonts w:eastAsia="Times New Roman" w:hAnsi="Symbol" w:cs="Times New Roman"/>
          <w:szCs w:val="24"/>
          <w:lang w:val="pt-BR" w:eastAsia="pt-BR"/>
        </w:rPr>
        <w:t></w:t>
      </w:r>
      <w:r w:rsidRPr="00D46E6D">
        <w:rPr>
          <w:rFonts w:eastAsia="Times New Roman" w:cs="Times New Roman"/>
          <w:szCs w:val="24"/>
          <w:lang w:val="pt-BR" w:eastAsia="pt-BR"/>
        </w:rPr>
        <w:t xml:space="preserve">  ATLASSIAN. </w:t>
      </w:r>
      <w:r w:rsidRPr="00D46E6D">
        <w:rPr>
          <w:rFonts w:eastAsia="Times New Roman" w:cs="Times New Roman"/>
          <w:i/>
          <w:iCs/>
          <w:szCs w:val="24"/>
          <w:lang w:val="pt-BR" w:eastAsia="pt-BR"/>
        </w:rPr>
        <w:t xml:space="preserve">Tutoriais </w:t>
      </w:r>
      <w:proofErr w:type="spellStart"/>
      <w:r w:rsidRPr="00D46E6D">
        <w:rPr>
          <w:rFonts w:eastAsia="Times New Roman" w:cs="Times New Roman"/>
          <w:i/>
          <w:iCs/>
          <w:szCs w:val="24"/>
          <w:lang w:val="pt-BR" w:eastAsia="pt-BR"/>
        </w:rPr>
        <w:t>Git</w:t>
      </w:r>
      <w:proofErr w:type="spellEnd"/>
      <w:r w:rsidRPr="00D46E6D">
        <w:rPr>
          <w:rFonts w:eastAsia="Times New Roman" w:cs="Times New Roman"/>
          <w:szCs w:val="24"/>
          <w:lang w:val="pt-BR" w:eastAsia="pt-BR"/>
        </w:rPr>
        <w:t>. Disponível em: https://www.atlassian.com/git/tutorials. Acesso em: 09 abr. 2025.</w:t>
      </w:r>
    </w:p>
    <w:p w:rsidR="00D46E6D" w:rsidRPr="00D46E6D" w:rsidRDefault="00D46E6D" w:rsidP="00D46E6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pt-BR" w:eastAsia="pt-BR"/>
        </w:rPr>
      </w:pPr>
      <w:r w:rsidRPr="00D46E6D">
        <w:rPr>
          <w:rFonts w:eastAsia="Times New Roman" w:hAnsi="Symbol" w:cs="Times New Roman"/>
          <w:szCs w:val="24"/>
          <w:lang w:val="pt-BR" w:eastAsia="pt-BR"/>
        </w:rPr>
        <w:t></w:t>
      </w:r>
      <w:r w:rsidRPr="00D46E6D">
        <w:rPr>
          <w:rFonts w:eastAsia="Times New Roman" w:cs="Times New Roman"/>
          <w:szCs w:val="24"/>
          <w:lang w:val="pt-BR" w:eastAsia="pt-BR"/>
        </w:rPr>
        <w:t xml:space="preserve">  GITHUB EDUCATION. </w:t>
      </w:r>
      <w:proofErr w:type="spellStart"/>
      <w:r w:rsidRPr="00D46E6D">
        <w:rPr>
          <w:rFonts w:eastAsia="Times New Roman" w:cs="Times New Roman"/>
          <w:i/>
          <w:iCs/>
          <w:szCs w:val="24"/>
          <w:lang w:val="pt-BR" w:eastAsia="pt-BR"/>
        </w:rPr>
        <w:t>Git</w:t>
      </w:r>
      <w:proofErr w:type="spellEnd"/>
      <w:r w:rsidRPr="00D46E6D">
        <w:rPr>
          <w:rFonts w:eastAsia="Times New Roman" w:cs="Times New Roman"/>
          <w:i/>
          <w:iCs/>
          <w:szCs w:val="24"/>
          <w:lang w:val="pt-BR" w:eastAsia="pt-BR"/>
        </w:rPr>
        <w:t xml:space="preserve"> </w:t>
      </w:r>
      <w:proofErr w:type="spellStart"/>
      <w:r w:rsidRPr="00D46E6D">
        <w:rPr>
          <w:rFonts w:eastAsia="Times New Roman" w:cs="Times New Roman"/>
          <w:i/>
          <w:iCs/>
          <w:szCs w:val="24"/>
          <w:lang w:val="pt-BR" w:eastAsia="pt-BR"/>
        </w:rPr>
        <w:t>Cheat</w:t>
      </w:r>
      <w:proofErr w:type="spellEnd"/>
      <w:r w:rsidRPr="00D46E6D">
        <w:rPr>
          <w:rFonts w:eastAsia="Times New Roman" w:cs="Times New Roman"/>
          <w:i/>
          <w:iCs/>
          <w:szCs w:val="24"/>
          <w:lang w:val="pt-BR" w:eastAsia="pt-BR"/>
        </w:rPr>
        <w:t xml:space="preserve"> </w:t>
      </w:r>
      <w:proofErr w:type="spellStart"/>
      <w:r w:rsidRPr="00D46E6D">
        <w:rPr>
          <w:rFonts w:eastAsia="Times New Roman" w:cs="Times New Roman"/>
          <w:i/>
          <w:iCs/>
          <w:szCs w:val="24"/>
          <w:lang w:val="pt-BR" w:eastAsia="pt-BR"/>
        </w:rPr>
        <w:t>Sheet</w:t>
      </w:r>
      <w:proofErr w:type="spellEnd"/>
      <w:r w:rsidRPr="00D46E6D">
        <w:rPr>
          <w:rFonts w:eastAsia="Times New Roman" w:cs="Times New Roman"/>
          <w:szCs w:val="24"/>
          <w:lang w:val="pt-BR" w:eastAsia="pt-BR"/>
        </w:rPr>
        <w:t xml:space="preserve">. Disponível em: </w:t>
      </w:r>
      <w:hyperlink r:id="rId8" w:tgtFrame="_new" w:history="1">
        <w:r w:rsidRPr="00D46E6D">
          <w:rPr>
            <w:rFonts w:eastAsia="Times New Roman" w:cs="Times New Roman"/>
            <w:color w:val="0000FF"/>
            <w:szCs w:val="24"/>
            <w:u w:val="single"/>
            <w:lang w:val="pt-BR" w:eastAsia="pt-BR"/>
          </w:rPr>
          <w:t>https://education.github.com/git-cheat-sheet-education.pdf</w:t>
        </w:r>
      </w:hyperlink>
      <w:r w:rsidRPr="00D46E6D">
        <w:rPr>
          <w:rFonts w:eastAsia="Times New Roman" w:cs="Times New Roman"/>
          <w:szCs w:val="24"/>
          <w:lang w:val="pt-BR" w:eastAsia="pt-BR"/>
        </w:rPr>
        <w:t>. Acesso em: 09 abr. 2025.</w:t>
      </w:r>
    </w:p>
    <w:p w:rsidR="00D46E6D" w:rsidRPr="00D46E6D" w:rsidRDefault="00D46E6D" w:rsidP="00D46E6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pt-BR" w:eastAsia="pt-BR"/>
        </w:rPr>
      </w:pPr>
      <w:r w:rsidRPr="00D46E6D">
        <w:rPr>
          <w:rFonts w:eastAsia="Times New Roman" w:hAnsi="Symbol" w:cs="Times New Roman"/>
          <w:szCs w:val="24"/>
          <w:lang w:val="pt-BR" w:eastAsia="pt-BR"/>
        </w:rPr>
        <w:t></w:t>
      </w:r>
      <w:r w:rsidRPr="00D46E6D">
        <w:rPr>
          <w:rFonts w:eastAsia="Times New Roman" w:cs="Times New Roman"/>
          <w:szCs w:val="24"/>
          <w:lang w:val="pt-BR" w:eastAsia="pt-BR"/>
        </w:rPr>
        <w:t xml:space="preserve">  GITHUB. </w:t>
      </w:r>
      <w:r w:rsidRPr="00D46E6D">
        <w:rPr>
          <w:rFonts w:eastAsia="Times New Roman" w:cs="Times New Roman"/>
          <w:i/>
          <w:iCs/>
          <w:szCs w:val="24"/>
          <w:lang w:val="pt-BR" w:eastAsia="pt-BR"/>
        </w:rPr>
        <w:t>Documentação</w:t>
      </w:r>
      <w:r w:rsidRPr="00D46E6D">
        <w:rPr>
          <w:rFonts w:eastAsia="Times New Roman" w:cs="Times New Roman"/>
          <w:szCs w:val="24"/>
          <w:lang w:val="pt-BR" w:eastAsia="pt-BR"/>
        </w:rPr>
        <w:t xml:space="preserve">. Disponível em: </w:t>
      </w:r>
      <w:hyperlink r:id="rId9" w:tgtFrame="_new" w:history="1">
        <w:r w:rsidRPr="00D46E6D">
          <w:rPr>
            <w:rFonts w:eastAsia="Times New Roman" w:cs="Times New Roman"/>
            <w:color w:val="0000FF"/>
            <w:szCs w:val="24"/>
            <w:u w:val="single"/>
            <w:lang w:val="pt-BR" w:eastAsia="pt-BR"/>
          </w:rPr>
          <w:t>https://docs.github.com/pt</w:t>
        </w:r>
      </w:hyperlink>
      <w:r w:rsidRPr="00D46E6D">
        <w:rPr>
          <w:rFonts w:eastAsia="Times New Roman" w:cs="Times New Roman"/>
          <w:szCs w:val="24"/>
          <w:lang w:val="pt-BR" w:eastAsia="pt-BR"/>
        </w:rPr>
        <w:t>. Acesso em: 09 abr. 2025.</w:t>
      </w:r>
    </w:p>
    <w:p w:rsidR="00D46E6D" w:rsidRPr="00D46E6D" w:rsidRDefault="00D46E6D" w:rsidP="00D46E6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pt-BR" w:eastAsia="pt-BR"/>
        </w:rPr>
      </w:pPr>
      <w:r w:rsidRPr="00D46E6D">
        <w:rPr>
          <w:rFonts w:eastAsia="Times New Roman" w:hAnsi="Symbol" w:cs="Times New Roman"/>
          <w:szCs w:val="24"/>
          <w:lang w:val="pt-BR" w:eastAsia="pt-BR"/>
        </w:rPr>
        <w:t></w:t>
      </w:r>
      <w:r w:rsidRPr="00D46E6D">
        <w:rPr>
          <w:rFonts w:eastAsia="Times New Roman" w:cs="Times New Roman"/>
          <w:szCs w:val="24"/>
          <w:lang w:val="pt-BR" w:eastAsia="pt-BR"/>
        </w:rPr>
        <w:t xml:space="preserve">  GITHUB LEARNING LAB. Disponível em: </w:t>
      </w:r>
      <w:hyperlink r:id="rId10" w:tgtFrame="_new" w:history="1">
        <w:r w:rsidRPr="00D46E6D">
          <w:rPr>
            <w:rFonts w:eastAsia="Times New Roman" w:cs="Times New Roman"/>
            <w:color w:val="0000FF"/>
            <w:szCs w:val="24"/>
            <w:u w:val="single"/>
            <w:lang w:val="pt-BR" w:eastAsia="pt-BR"/>
          </w:rPr>
          <w:t>https://lab.github.com/</w:t>
        </w:r>
      </w:hyperlink>
      <w:r w:rsidRPr="00D46E6D">
        <w:rPr>
          <w:rFonts w:eastAsia="Times New Roman" w:cs="Times New Roman"/>
          <w:szCs w:val="24"/>
          <w:lang w:val="pt-BR" w:eastAsia="pt-BR"/>
        </w:rPr>
        <w:t>. Acesso em: 09 abr. 2025.</w:t>
      </w:r>
    </w:p>
    <w:p w:rsidR="00D46E6D" w:rsidRPr="00D46E6D" w:rsidRDefault="00D46E6D" w:rsidP="00D46E6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pt-BR" w:eastAsia="pt-BR"/>
        </w:rPr>
      </w:pPr>
      <w:r w:rsidRPr="00D46E6D">
        <w:rPr>
          <w:rFonts w:eastAsia="Times New Roman" w:hAnsi="Symbol" w:cs="Times New Roman"/>
          <w:szCs w:val="24"/>
          <w:lang w:val="pt-BR" w:eastAsia="pt-BR"/>
        </w:rPr>
        <w:t></w:t>
      </w:r>
      <w:r w:rsidRPr="00D46E6D">
        <w:rPr>
          <w:rFonts w:eastAsia="Times New Roman" w:cs="Times New Roman"/>
          <w:szCs w:val="24"/>
          <w:lang w:val="pt-BR" w:eastAsia="pt-BR"/>
        </w:rPr>
        <w:t xml:space="preserve">  GITHUB GUIDES. </w:t>
      </w:r>
      <w:r w:rsidRPr="00D46E6D">
        <w:rPr>
          <w:rFonts w:eastAsia="Times New Roman" w:cs="Times New Roman"/>
          <w:i/>
          <w:iCs/>
          <w:szCs w:val="24"/>
          <w:lang w:val="pt-BR" w:eastAsia="pt-BR"/>
        </w:rPr>
        <w:t xml:space="preserve">Guias </w:t>
      </w:r>
      <w:proofErr w:type="spellStart"/>
      <w:r w:rsidRPr="00D46E6D">
        <w:rPr>
          <w:rFonts w:eastAsia="Times New Roman" w:cs="Times New Roman"/>
          <w:i/>
          <w:iCs/>
          <w:szCs w:val="24"/>
          <w:lang w:val="pt-BR" w:eastAsia="pt-BR"/>
        </w:rPr>
        <w:t>GitHub</w:t>
      </w:r>
      <w:proofErr w:type="spellEnd"/>
      <w:r w:rsidRPr="00D46E6D">
        <w:rPr>
          <w:rFonts w:eastAsia="Times New Roman" w:cs="Times New Roman"/>
          <w:szCs w:val="24"/>
          <w:lang w:val="pt-BR" w:eastAsia="pt-BR"/>
        </w:rPr>
        <w:t xml:space="preserve">. Disponível em: </w:t>
      </w:r>
      <w:hyperlink r:id="rId11" w:tgtFrame="_new" w:history="1">
        <w:r w:rsidRPr="00D46E6D">
          <w:rPr>
            <w:rFonts w:eastAsia="Times New Roman" w:cs="Times New Roman"/>
            <w:color w:val="0000FF"/>
            <w:szCs w:val="24"/>
            <w:u w:val="single"/>
            <w:lang w:val="pt-BR" w:eastAsia="pt-BR"/>
          </w:rPr>
          <w:t>https://guides.github.com/</w:t>
        </w:r>
      </w:hyperlink>
      <w:r w:rsidRPr="00D46E6D">
        <w:rPr>
          <w:rFonts w:eastAsia="Times New Roman" w:cs="Times New Roman"/>
          <w:szCs w:val="24"/>
          <w:lang w:val="pt-BR" w:eastAsia="pt-BR"/>
        </w:rPr>
        <w:t>. Acesso em: 09 abr. 2025.</w:t>
      </w:r>
    </w:p>
    <w:p w:rsidR="00D46E6D" w:rsidRPr="00D46E6D" w:rsidRDefault="00D46E6D" w:rsidP="00D46E6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pt-BR" w:eastAsia="pt-BR"/>
        </w:rPr>
      </w:pPr>
      <w:r w:rsidRPr="00D46E6D">
        <w:rPr>
          <w:rFonts w:eastAsia="Times New Roman" w:hAnsi="Symbol" w:cs="Times New Roman"/>
          <w:szCs w:val="24"/>
          <w:lang w:val="pt-BR" w:eastAsia="pt-BR"/>
        </w:rPr>
        <w:t></w:t>
      </w:r>
      <w:r w:rsidRPr="00D46E6D">
        <w:rPr>
          <w:rFonts w:eastAsia="Times New Roman" w:cs="Times New Roman"/>
          <w:szCs w:val="24"/>
          <w:lang w:val="pt-BR" w:eastAsia="pt-BR"/>
        </w:rPr>
        <w:t xml:space="preserve">  GITHUB BLOG. Disponível em: </w:t>
      </w:r>
      <w:hyperlink r:id="rId12" w:tgtFrame="_new" w:history="1">
        <w:r w:rsidRPr="00D46E6D">
          <w:rPr>
            <w:rFonts w:eastAsia="Times New Roman" w:cs="Times New Roman"/>
            <w:color w:val="0000FF"/>
            <w:szCs w:val="24"/>
            <w:u w:val="single"/>
            <w:lang w:val="pt-BR" w:eastAsia="pt-BR"/>
          </w:rPr>
          <w:t>https://github.blog/</w:t>
        </w:r>
      </w:hyperlink>
      <w:r w:rsidRPr="00D46E6D">
        <w:rPr>
          <w:rFonts w:eastAsia="Times New Roman" w:cs="Times New Roman"/>
          <w:szCs w:val="24"/>
          <w:lang w:val="pt-BR" w:eastAsia="pt-BR"/>
        </w:rPr>
        <w:t>. Acesso em: 09 abr. 2025.</w:t>
      </w:r>
    </w:p>
    <w:p w:rsidR="00D46E6D" w:rsidRPr="00D46E6D" w:rsidRDefault="00D46E6D" w:rsidP="00D46E6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pt-BR" w:eastAsia="pt-BR"/>
        </w:rPr>
      </w:pPr>
      <w:r w:rsidRPr="00D46E6D">
        <w:rPr>
          <w:rFonts w:eastAsia="Times New Roman" w:hAnsi="Symbol" w:cs="Times New Roman"/>
          <w:szCs w:val="24"/>
          <w:lang w:val="pt-BR" w:eastAsia="pt-BR"/>
        </w:rPr>
        <w:lastRenderedPageBreak/>
        <w:t></w:t>
      </w:r>
      <w:r w:rsidRPr="00D46E6D">
        <w:rPr>
          <w:rFonts w:eastAsia="Times New Roman" w:cs="Times New Roman"/>
          <w:szCs w:val="24"/>
          <w:lang w:val="pt-BR" w:eastAsia="pt-BR"/>
        </w:rPr>
        <w:t xml:space="preserve">  GUANABARA, Gustavo. </w:t>
      </w:r>
      <w:r w:rsidRPr="00D46E6D">
        <w:rPr>
          <w:rFonts w:eastAsia="Times New Roman" w:cs="Times New Roman"/>
          <w:i/>
          <w:iCs/>
          <w:szCs w:val="24"/>
          <w:lang w:val="pt-BR" w:eastAsia="pt-BR"/>
        </w:rPr>
        <w:t xml:space="preserve">Curso em Vídeo: </w:t>
      </w:r>
      <w:proofErr w:type="spellStart"/>
      <w:r w:rsidRPr="00D46E6D">
        <w:rPr>
          <w:rFonts w:eastAsia="Times New Roman" w:cs="Times New Roman"/>
          <w:i/>
          <w:iCs/>
          <w:szCs w:val="24"/>
          <w:lang w:val="pt-BR" w:eastAsia="pt-BR"/>
        </w:rPr>
        <w:t>Git</w:t>
      </w:r>
      <w:proofErr w:type="spellEnd"/>
      <w:r w:rsidRPr="00D46E6D">
        <w:rPr>
          <w:rFonts w:eastAsia="Times New Roman" w:cs="Times New Roman"/>
          <w:i/>
          <w:iCs/>
          <w:szCs w:val="24"/>
          <w:lang w:val="pt-BR" w:eastAsia="pt-BR"/>
        </w:rPr>
        <w:t xml:space="preserve"> e </w:t>
      </w:r>
      <w:proofErr w:type="spellStart"/>
      <w:r w:rsidRPr="00D46E6D">
        <w:rPr>
          <w:rFonts w:eastAsia="Times New Roman" w:cs="Times New Roman"/>
          <w:i/>
          <w:iCs/>
          <w:szCs w:val="24"/>
          <w:lang w:val="pt-BR" w:eastAsia="pt-BR"/>
        </w:rPr>
        <w:t>GitHub</w:t>
      </w:r>
      <w:proofErr w:type="spellEnd"/>
      <w:r w:rsidRPr="00D46E6D">
        <w:rPr>
          <w:rFonts w:eastAsia="Times New Roman" w:cs="Times New Roman"/>
          <w:szCs w:val="24"/>
          <w:lang w:val="pt-BR" w:eastAsia="pt-BR"/>
        </w:rPr>
        <w:t xml:space="preserve">. </w:t>
      </w:r>
      <w:proofErr w:type="spellStart"/>
      <w:r w:rsidRPr="00D46E6D">
        <w:rPr>
          <w:rFonts w:eastAsia="Times New Roman" w:cs="Times New Roman"/>
          <w:szCs w:val="24"/>
          <w:lang w:val="pt-BR" w:eastAsia="pt-BR"/>
        </w:rPr>
        <w:t>YouTube</w:t>
      </w:r>
      <w:proofErr w:type="spellEnd"/>
      <w:r w:rsidRPr="00D46E6D">
        <w:rPr>
          <w:rFonts w:eastAsia="Times New Roman" w:cs="Times New Roman"/>
          <w:szCs w:val="24"/>
          <w:lang w:val="pt-BR" w:eastAsia="pt-BR"/>
        </w:rPr>
        <w:t xml:space="preserve">, 2020. Disponível em: </w:t>
      </w:r>
      <w:hyperlink r:id="rId13" w:tgtFrame="_new" w:history="1">
        <w:r w:rsidRPr="00D46E6D">
          <w:rPr>
            <w:rFonts w:eastAsia="Times New Roman" w:cs="Times New Roman"/>
            <w:color w:val="0000FF"/>
            <w:szCs w:val="24"/>
            <w:u w:val="single"/>
            <w:lang w:val="pt-BR" w:eastAsia="pt-BR"/>
          </w:rPr>
          <w:t>https://www.youtube.com/playlist?list=PLHz_AreHm4dlKP6QQCekuIPky1CiwmdI6</w:t>
        </w:r>
      </w:hyperlink>
      <w:r w:rsidRPr="00D46E6D">
        <w:rPr>
          <w:rFonts w:eastAsia="Times New Roman" w:cs="Times New Roman"/>
          <w:szCs w:val="24"/>
          <w:lang w:val="pt-BR" w:eastAsia="pt-BR"/>
        </w:rPr>
        <w:t>. Acesso em: 09 abr. 2025.</w:t>
      </w:r>
    </w:p>
    <w:p w:rsidR="00D46E6D" w:rsidRPr="00D46E6D" w:rsidRDefault="00D46E6D" w:rsidP="00D46E6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pt-BR" w:eastAsia="pt-BR"/>
        </w:rPr>
      </w:pPr>
      <w:r w:rsidRPr="00D46E6D">
        <w:rPr>
          <w:rFonts w:eastAsia="Times New Roman" w:hAnsi="Symbol" w:cs="Times New Roman"/>
          <w:szCs w:val="24"/>
          <w:lang w:val="pt-BR" w:eastAsia="pt-BR"/>
        </w:rPr>
        <w:t></w:t>
      </w:r>
      <w:r w:rsidRPr="00D46E6D">
        <w:rPr>
          <w:rFonts w:eastAsia="Times New Roman" w:cs="Times New Roman"/>
          <w:szCs w:val="24"/>
          <w:lang w:val="pt-BR" w:eastAsia="pt-BR"/>
        </w:rPr>
        <w:t xml:space="preserve">  ROCKETSEAT. </w:t>
      </w:r>
      <w:proofErr w:type="spellStart"/>
      <w:r w:rsidRPr="00D46E6D">
        <w:rPr>
          <w:rFonts w:eastAsia="Times New Roman" w:cs="Times New Roman"/>
          <w:i/>
          <w:iCs/>
          <w:szCs w:val="24"/>
          <w:lang w:val="pt-BR" w:eastAsia="pt-BR"/>
        </w:rPr>
        <w:t>Discover</w:t>
      </w:r>
      <w:proofErr w:type="spellEnd"/>
      <w:r w:rsidRPr="00D46E6D">
        <w:rPr>
          <w:rFonts w:eastAsia="Times New Roman" w:cs="Times New Roman"/>
          <w:szCs w:val="24"/>
          <w:lang w:val="pt-BR" w:eastAsia="pt-BR"/>
        </w:rPr>
        <w:t>. Disponível em: https://app.rocketseat.com.br/discover. Acesso em: 09 abr. 2025.</w:t>
      </w:r>
    </w:p>
    <w:p w:rsidR="00D46E6D" w:rsidRPr="00D46E6D" w:rsidRDefault="00D46E6D" w:rsidP="00D46E6D"/>
    <w:sectPr w:rsidR="00D46E6D" w:rsidRPr="00D46E6D" w:rsidSect="00034616">
      <w:pgSz w:w="12240" w:h="15840"/>
      <w:pgMar w:top="1440" w:right="6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0091F"/>
    <w:rsid w:val="00D46E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DBD743F-D0BD-442A-88F0-DCB581D9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semiHidden/>
    <w:unhideWhenUsed/>
    <w:rsid w:val="00D46E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.github.com/git-cheat-sheet-education.pdf" TargetMode="External"/><Relationship Id="rId13" Type="http://schemas.openxmlformats.org/officeDocument/2006/relationships/hyperlink" Target="https://www.youtube.com/playlist?list=PLHz_AreHm4dlKP6QQCekuIPky1CiwmdI6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-scm.com/book/pt-br/v2" TargetMode="External"/><Relationship Id="rId12" Type="http://schemas.openxmlformats.org/officeDocument/2006/relationships/hyperlink" Target="https://github.blo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" TargetMode="External"/><Relationship Id="rId11" Type="http://schemas.openxmlformats.org/officeDocument/2006/relationships/hyperlink" Target="https://guides.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ab.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ithub.com/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2796DE-911B-4B2F-A055-C2A469D1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Conta da Microsoft</cp:lastModifiedBy>
  <cp:revision>2</cp:revision>
  <dcterms:created xsi:type="dcterms:W3CDTF">2013-12-23T23:15:00Z</dcterms:created>
  <dcterms:modified xsi:type="dcterms:W3CDTF">2025-04-09T20:36:00Z</dcterms:modified>
  <cp:category/>
</cp:coreProperties>
</file>